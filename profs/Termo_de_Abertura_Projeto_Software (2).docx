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4E36" w:rsidR="002C5BD3" w:rsidRDefault="005C4E36" w14:paraId="073761AA" w14:textId="77777777">
      <w:pPr>
        <w:pStyle w:val="Ttulo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Termo de Abertura do Projeto (TAP)</w:t>
      </w:r>
    </w:p>
    <w:p w:rsidRPr="005C4E36" w:rsidR="002C5BD3" w:rsidRDefault="005C4E36" w14:paraId="72AA59F9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1. Identificação do Projeto</w:t>
      </w:r>
    </w:p>
    <w:p w:rsidRPr="005C4E36" w:rsidR="00D53EA8" w:rsidP="00D53EA8" w:rsidRDefault="005C4E36" w14:paraId="1AC5373F" w14:textId="77777777">
      <w:pPr>
        <w:spacing w:after="0"/>
        <w:rPr>
          <w:rFonts w:ascii="Arial" w:hAnsi="Arial" w:cs="Arial"/>
        </w:rPr>
      </w:pPr>
      <w:r w:rsidRPr="005C4E36">
        <w:rPr>
          <w:rFonts w:ascii="Arial" w:hAnsi="Arial" w:cs="Arial"/>
        </w:rPr>
        <w:t>Nome do Projeto:</w:t>
      </w:r>
    </w:p>
    <w:p w:rsidRPr="005C4E36" w:rsidR="00BB6D93" w:rsidP="00D53EA8" w:rsidRDefault="00D53EA8" w14:paraId="6805715E" w14:textId="5F058A91">
      <w:pPr>
        <w:spacing w:after="0"/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Equipe do Projeto: </w:t>
      </w:r>
      <w:r w:rsidRPr="005C4E36" w:rsidR="005C4E36">
        <w:rPr>
          <w:rFonts w:ascii="Arial" w:hAnsi="Arial" w:cs="Arial"/>
        </w:rPr>
        <w:br/>
      </w:r>
      <w:r w:rsidRPr="005C4E36" w:rsidR="00BB6D93">
        <w:rPr>
          <w:rFonts w:ascii="Arial" w:hAnsi="Arial" w:cs="Arial"/>
        </w:rPr>
        <w:t>Solicitante</w:t>
      </w:r>
      <w:r w:rsidRPr="005C4E36" w:rsidR="005C4E36">
        <w:rPr>
          <w:rFonts w:ascii="Arial" w:hAnsi="Arial" w:cs="Arial"/>
        </w:rPr>
        <w:t>: (Cliente)</w:t>
      </w:r>
    </w:p>
    <w:p w:rsidRPr="005C4E36" w:rsidR="005C4E36" w:rsidP="00D53EA8" w:rsidRDefault="005C4E36" w14:paraId="41D80CA2" w14:textId="62186451">
      <w:pPr>
        <w:spacing w:after="0"/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Nome do Responsável da empresa solicitante: </w:t>
      </w:r>
    </w:p>
    <w:p w:rsidRPr="005C4E36" w:rsidR="002C5BD3" w:rsidP="00D53EA8" w:rsidRDefault="005C4E36" w14:paraId="0C4A8D89" w14:textId="65E05195">
      <w:pPr>
        <w:spacing w:after="0"/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Gerente do Projeto: </w:t>
      </w:r>
      <w:r w:rsidRPr="005C4E36" w:rsidR="00F82951">
        <w:rPr>
          <w:rFonts w:ascii="Arial" w:hAnsi="Arial" w:cs="Arial"/>
        </w:rPr>
        <w:t>professores</w:t>
      </w:r>
    </w:p>
    <w:p w:rsidRPr="005C4E36" w:rsidR="002C5BD3" w:rsidRDefault="005C4E36" w14:paraId="23247FC9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2. Justificativa</w:t>
      </w:r>
    </w:p>
    <w:p w:rsidRPr="005C4E36" w:rsidR="002C5BD3" w:rsidRDefault="00F82951" w14:paraId="4A4712A4" w14:textId="1E1EA527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Inserir informações </w:t>
      </w:r>
      <w:r w:rsidRPr="005C4E36" w:rsidR="00D34A0A">
        <w:rPr>
          <w:rFonts w:ascii="Arial" w:hAnsi="Arial" w:cs="Arial"/>
        </w:rPr>
        <w:t>sobre a necessidade do projeto</w:t>
      </w:r>
    </w:p>
    <w:p w:rsidRPr="005C4E36" w:rsidR="002C5BD3" w:rsidRDefault="005C4E36" w14:paraId="23A30881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3. Objetivos do Projeto</w:t>
      </w:r>
    </w:p>
    <w:p w:rsidRPr="005C4E36" w:rsidR="002C5BD3" w:rsidRDefault="005C4E36" w14:paraId="4089F80F" w14:textId="0DA29C93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- </w:t>
      </w:r>
      <w:r w:rsidRPr="005C4E36" w:rsidR="00D34A0A">
        <w:rPr>
          <w:rFonts w:ascii="Arial" w:hAnsi="Arial" w:cs="Arial"/>
        </w:rPr>
        <w:t>descrever os ob</w:t>
      </w:r>
      <w:r w:rsidRPr="005C4E36" w:rsidR="00B809B1">
        <w:rPr>
          <w:rFonts w:ascii="Arial" w:hAnsi="Arial" w:cs="Arial"/>
        </w:rPr>
        <w:t>j</w:t>
      </w:r>
      <w:r w:rsidRPr="005C4E36" w:rsidR="00D34A0A">
        <w:rPr>
          <w:rFonts w:ascii="Arial" w:hAnsi="Arial" w:cs="Arial"/>
        </w:rPr>
        <w:t>etivos</w:t>
      </w:r>
    </w:p>
    <w:p w:rsidRPr="005C4E36" w:rsidR="002C5BD3" w:rsidRDefault="005C4E36" w14:paraId="07FE1DF6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4. Escopo do Projeto (Descrição Geral)</w:t>
      </w:r>
    </w:p>
    <w:p w:rsidRPr="005C4E36" w:rsidR="00B809B1" w:rsidRDefault="00B809B1" w14:paraId="4609A2D9" w14:textId="14419230">
      <w:pPr>
        <w:rPr>
          <w:rFonts w:ascii="Arial" w:hAnsi="Arial" w:cs="Arial"/>
        </w:rPr>
      </w:pPr>
      <w:r w:rsidRPr="005C4E36">
        <w:rPr>
          <w:rFonts w:ascii="Arial" w:hAnsi="Arial" w:cs="Arial"/>
        </w:rPr>
        <w:t>No caso de desenvolvimento de software</w:t>
      </w:r>
      <w:r w:rsidRPr="005C4E36" w:rsidR="00380CBD">
        <w:rPr>
          <w:rFonts w:ascii="Arial" w:hAnsi="Arial" w:cs="Arial"/>
        </w:rPr>
        <w:t>, apresentará informações sobre as etapas</w:t>
      </w:r>
      <w:r w:rsidRPr="005C4E36" w:rsidR="00990ADC">
        <w:rPr>
          <w:rFonts w:ascii="Arial" w:hAnsi="Arial" w:cs="Arial"/>
        </w:rPr>
        <w:t xml:space="preserve"> e quais requisitos serão implementados. </w:t>
      </w:r>
    </w:p>
    <w:p w:rsidRPr="005C4E36" w:rsidR="00086471" w:rsidRDefault="00086471" w14:paraId="2E6C3EFD" w14:textId="65B9EABE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Exemplo: </w:t>
      </w:r>
    </w:p>
    <w:p w:rsidRPr="005C4E36" w:rsidR="002C5BD3" w:rsidRDefault="005C4E36" w14:paraId="3AD016EC" w14:textId="325D72CB">
      <w:pPr>
        <w:rPr>
          <w:rFonts w:ascii="Arial" w:hAnsi="Arial" w:cs="Arial"/>
        </w:rPr>
      </w:pPr>
      <w:r w:rsidRPr="005C4E36">
        <w:rPr>
          <w:rFonts w:ascii="Arial" w:hAnsi="Arial" w:cs="Arial"/>
        </w:rPr>
        <w:t>Inclui: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Levantamento de requisitos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Desenvolvimento de front-</w:t>
      </w:r>
      <w:proofErr w:type="spellStart"/>
      <w:r w:rsidRPr="005C4E36">
        <w:rPr>
          <w:rFonts w:ascii="Arial" w:hAnsi="Arial" w:cs="Arial"/>
        </w:rPr>
        <w:t>end</w:t>
      </w:r>
      <w:proofErr w:type="spellEnd"/>
      <w:r w:rsidRPr="005C4E36">
        <w:rPr>
          <w:rFonts w:ascii="Arial" w:hAnsi="Arial" w:cs="Arial"/>
        </w:rPr>
        <w:t xml:space="preserve"> e </w:t>
      </w:r>
      <w:proofErr w:type="spellStart"/>
      <w:r w:rsidRPr="005C4E36">
        <w:rPr>
          <w:rFonts w:ascii="Arial" w:hAnsi="Arial" w:cs="Arial"/>
        </w:rPr>
        <w:t>back-end</w:t>
      </w:r>
      <w:proofErr w:type="spellEnd"/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Integração com sistemas existentes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Testes funcionais e de usabilidade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Treinamento de equipe e entrega do manual do usuário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Não inclui: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Suporte contínuo após a implantação (será tratado em contrato separado)</w:t>
      </w:r>
    </w:p>
    <w:p w:rsidRPr="005C4E36" w:rsidR="002C5BD3" w:rsidRDefault="005C4E36" w14:paraId="5C0C2A2F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5. Principais Entregas</w:t>
      </w:r>
    </w:p>
    <w:p w:rsidRPr="005C4E36" w:rsidR="00086471" w:rsidP="00086471" w:rsidRDefault="00086471" w14:paraId="13EEC9FF" w14:textId="14BE5886">
      <w:pPr>
        <w:rPr>
          <w:rFonts w:ascii="Arial" w:hAnsi="Arial" w:cs="Arial"/>
        </w:rPr>
      </w:pPr>
      <w:r w:rsidRPr="5C79E21D" w:rsidR="00086471">
        <w:rPr>
          <w:rFonts w:ascii="Arial" w:hAnsi="Arial" w:cs="Arial"/>
        </w:rPr>
        <w:t xml:space="preserve">No caso de desenvolvimento de software, apresentará informações sobre </w:t>
      </w:r>
      <w:r w:rsidRPr="5C79E21D" w:rsidR="00086471">
        <w:rPr>
          <w:rFonts w:ascii="Arial" w:hAnsi="Arial" w:cs="Arial"/>
        </w:rPr>
        <w:t xml:space="preserve">os produtos que </w:t>
      </w:r>
      <w:r w:rsidRPr="5C79E21D" w:rsidR="00086471">
        <w:rPr>
          <w:rFonts w:ascii="Arial" w:hAnsi="Arial" w:cs="Arial"/>
        </w:rPr>
        <w:t>serão gerados</w:t>
      </w:r>
      <w:r w:rsidRPr="5C79E21D" w:rsidR="00086471">
        <w:rPr>
          <w:rFonts w:ascii="Arial" w:hAnsi="Arial" w:cs="Arial"/>
        </w:rPr>
        <w:t xml:space="preserve">. </w:t>
      </w:r>
    </w:p>
    <w:p w:rsidRPr="005C4E36" w:rsidR="00086471" w:rsidRDefault="00086471" w14:paraId="3376857A" w14:textId="2FF412F8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Exemplo: </w:t>
      </w:r>
    </w:p>
    <w:p w:rsidRPr="005C4E36" w:rsidR="002C5BD3" w:rsidRDefault="005C4E36" w14:paraId="59BB2DBB" w14:textId="2EE572EC">
      <w:pPr>
        <w:rPr>
          <w:rFonts w:ascii="Arial" w:hAnsi="Arial" w:cs="Arial"/>
        </w:rPr>
      </w:pPr>
      <w:r w:rsidRPr="005C4E36">
        <w:rPr>
          <w:rFonts w:ascii="Arial" w:hAnsi="Arial" w:cs="Arial"/>
        </w:rPr>
        <w:t>- Documento de Requisitos Aprovado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Protótipos de Tela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Sistema Funcional Implantado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Documentação Técnica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Manual do Usuário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Relatório Final de Lições Aprendidas</w:t>
      </w:r>
    </w:p>
    <w:p w:rsidRPr="005C4E36" w:rsidR="002C5BD3" w:rsidRDefault="005C4E36" w14:paraId="7CD644E8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6. Cronograma Resumido</w:t>
      </w:r>
    </w:p>
    <w:p w:rsidRPr="005C4E36" w:rsidR="00086471" w:rsidP="00086471" w:rsidRDefault="00086471" w14:paraId="58EEA4F2" w14:textId="786A7B19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Apresentar um </w:t>
      </w:r>
      <w:r w:rsidRPr="005C4E36" w:rsidR="00342D4B">
        <w:rPr>
          <w:rFonts w:ascii="Arial" w:hAnsi="Arial" w:cs="Arial"/>
        </w:rPr>
        <w:t xml:space="preserve">cronograma de desenvolvimento. </w:t>
      </w:r>
    </w:p>
    <w:p w:rsidRPr="005C4E36" w:rsidR="00342D4B" w:rsidP="00086471" w:rsidRDefault="00342D4B" w14:paraId="59BA2630" w14:textId="52E8B055">
      <w:pPr>
        <w:rPr>
          <w:rFonts w:ascii="Arial" w:hAnsi="Arial" w:cs="Arial"/>
        </w:rPr>
      </w:pPr>
      <w:r w:rsidRPr="005C4E36">
        <w:rPr>
          <w:rFonts w:ascii="Arial" w:hAnsi="Arial" w:cs="Arial"/>
        </w:rPr>
        <w:t>exemplo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Pr="005C4E36" w:rsidR="005C4E36" w14:paraId="4C33C851" w14:textId="77777777">
        <w:tc>
          <w:tcPr>
            <w:tcW w:w="4320" w:type="dxa"/>
          </w:tcPr>
          <w:p w:rsidRPr="005C4E36" w:rsidR="002C5BD3" w:rsidRDefault="005C4E36" w14:paraId="431E80A7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Fase</w:t>
            </w:r>
          </w:p>
        </w:tc>
        <w:tc>
          <w:tcPr>
            <w:tcW w:w="4320" w:type="dxa"/>
          </w:tcPr>
          <w:p w:rsidRPr="005C4E36" w:rsidR="002C5BD3" w:rsidRDefault="005C4E36" w14:paraId="043A50A0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Período Estimado</w:t>
            </w:r>
          </w:p>
        </w:tc>
      </w:tr>
      <w:tr w:rsidRPr="005C4E36" w:rsidR="005C4E36" w14:paraId="14DF0C9B" w14:textId="77777777">
        <w:tc>
          <w:tcPr>
            <w:tcW w:w="4320" w:type="dxa"/>
          </w:tcPr>
          <w:p w:rsidRPr="005C4E36" w:rsidR="002C5BD3" w:rsidRDefault="005C4E36" w14:paraId="79989C1F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Iniciação</w:t>
            </w:r>
          </w:p>
        </w:tc>
        <w:tc>
          <w:tcPr>
            <w:tcW w:w="4320" w:type="dxa"/>
          </w:tcPr>
          <w:p w:rsidRPr="005C4E36" w:rsidR="002C5BD3" w:rsidRDefault="005C4E36" w14:paraId="6EAA4326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01/08/2025 a 10/08/2025</w:t>
            </w:r>
          </w:p>
        </w:tc>
      </w:tr>
      <w:tr w:rsidRPr="005C4E36" w:rsidR="005C4E36" w14:paraId="0ECD6C44" w14:textId="77777777">
        <w:tc>
          <w:tcPr>
            <w:tcW w:w="4320" w:type="dxa"/>
          </w:tcPr>
          <w:p w:rsidRPr="005C4E36" w:rsidR="002C5BD3" w:rsidRDefault="005C4E36" w14:paraId="4BF35D44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Planejamento</w:t>
            </w:r>
          </w:p>
        </w:tc>
        <w:tc>
          <w:tcPr>
            <w:tcW w:w="4320" w:type="dxa"/>
          </w:tcPr>
          <w:p w:rsidRPr="005C4E36" w:rsidR="002C5BD3" w:rsidRDefault="005C4E36" w14:paraId="524DD411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11/08/2025 a 25/08/2025</w:t>
            </w:r>
          </w:p>
        </w:tc>
      </w:tr>
      <w:tr w:rsidRPr="005C4E36" w:rsidR="005C4E36" w14:paraId="0F40D3D7" w14:textId="77777777">
        <w:tc>
          <w:tcPr>
            <w:tcW w:w="4320" w:type="dxa"/>
          </w:tcPr>
          <w:p w:rsidRPr="005C4E36" w:rsidR="002C5BD3" w:rsidRDefault="005C4E36" w14:paraId="79BF293E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Execução</w:t>
            </w:r>
          </w:p>
        </w:tc>
        <w:tc>
          <w:tcPr>
            <w:tcW w:w="4320" w:type="dxa"/>
          </w:tcPr>
          <w:p w:rsidRPr="005C4E36" w:rsidR="002C5BD3" w:rsidRDefault="005C4E36" w14:paraId="359E26BC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26/08/2025 a 15/10/2025</w:t>
            </w:r>
          </w:p>
        </w:tc>
      </w:tr>
      <w:tr w:rsidRPr="005C4E36" w:rsidR="005C4E36" w14:paraId="37D47779" w14:textId="77777777">
        <w:tc>
          <w:tcPr>
            <w:tcW w:w="4320" w:type="dxa"/>
          </w:tcPr>
          <w:p w:rsidRPr="005C4E36" w:rsidR="002C5BD3" w:rsidRDefault="005C4E36" w14:paraId="450B94E7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Testes e Entrega</w:t>
            </w:r>
          </w:p>
        </w:tc>
        <w:tc>
          <w:tcPr>
            <w:tcW w:w="4320" w:type="dxa"/>
          </w:tcPr>
          <w:p w:rsidRPr="005C4E36" w:rsidR="002C5BD3" w:rsidRDefault="005C4E36" w14:paraId="685C4BCA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16/10/2025 a 31/10/2025</w:t>
            </w:r>
          </w:p>
        </w:tc>
      </w:tr>
    </w:tbl>
    <w:p w:rsidRPr="005C4E36" w:rsidR="002C5BD3" w:rsidRDefault="005C4E36" w14:paraId="6CF836CB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7. Orçamento Estimado</w:t>
      </w:r>
    </w:p>
    <w:p w:rsidRPr="005C4E36" w:rsidR="00990538" w:rsidP="00990538" w:rsidRDefault="00990538" w14:paraId="2BBF7BE7" w14:textId="49709A75">
      <w:pPr>
        <w:rPr>
          <w:rFonts w:ascii="Arial" w:hAnsi="Arial" w:cs="Arial"/>
        </w:rPr>
      </w:pPr>
      <w:r w:rsidRPr="005C4E36">
        <w:rPr>
          <w:rFonts w:ascii="Arial" w:hAnsi="Arial" w:cs="Arial"/>
        </w:rPr>
        <w:t>Incluir valores</w:t>
      </w:r>
      <w:r w:rsidRPr="005C4E36" w:rsidR="00B57D4A">
        <w:rPr>
          <w:rFonts w:ascii="Arial" w:hAnsi="Arial" w:cs="Arial"/>
        </w:rPr>
        <w:t>, detalhar os custos sob o ponto de vista da equipe</w:t>
      </w:r>
      <w:r w:rsidRPr="005C4E36" w:rsidR="00422CF5">
        <w:rPr>
          <w:rFonts w:ascii="Arial" w:hAnsi="Arial" w:cs="Arial"/>
        </w:rPr>
        <w:t xml:space="preserve"> técnica e usuário final.</w:t>
      </w:r>
    </w:p>
    <w:p w:rsidRPr="005C4E36" w:rsidR="00422CF5" w:rsidP="00990538" w:rsidRDefault="00422CF5" w14:paraId="28CD6583" w14:textId="4BEC85C2">
      <w:pPr>
        <w:rPr>
          <w:rFonts w:ascii="Arial" w:hAnsi="Arial" w:cs="Arial"/>
        </w:rPr>
      </w:pPr>
      <w:r w:rsidRPr="005C4E36">
        <w:rPr>
          <w:rFonts w:ascii="Arial" w:hAnsi="Arial" w:cs="Arial"/>
        </w:rPr>
        <w:t>Exemplo:</w:t>
      </w:r>
    </w:p>
    <w:p w:rsidRPr="005C4E36" w:rsidR="00422CF5" w:rsidP="00990538" w:rsidRDefault="00422CF5" w14:paraId="2ACDA0BE" w14:textId="0B54986E">
      <w:pPr>
        <w:rPr>
          <w:rFonts w:ascii="Arial" w:hAnsi="Arial" w:cs="Arial"/>
        </w:rPr>
      </w:pPr>
      <w:r w:rsidRPr="005C4E36">
        <w:rPr>
          <w:rFonts w:ascii="Arial" w:hAnsi="Arial" w:cs="Arial"/>
        </w:rPr>
        <w:t>Infraestrutura (equipamentos</w:t>
      </w:r>
      <w:r w:rsidRPr="005C4E36" w:rsidR="00895D45">
        <w:rPr>
          <w:rFonts w:ascii="Arial" w:hAnsi="Arial" w:cs="Arial"/>
        </w:rPr>
        <w:t xml:space="preserve"> para equipe de </w:t>
      </w:r>
      <w:r w:rsidRPr="005C4E36" w:rsidR="000033F7">
        <w:rPr>
          <w:rFonts w:ascii="Arial" w:hAnsi="Arial" w:cs="Arial"/>
        </w:rPr>
        <w:t>desenvolvimento e</w:t>
      </w:r>
      <w:r w:rsidRPr="005C4E36" w:rsidR="00895D45">
        <w:rPr>
          <w:rFonts w:ascii="Arial" w:hAnsi="Arial" w:cs="Arial"/>
        </w:rPr>
        <w:t xml:space="preserve"> usuário final</w:t>
      </w:r>
      <w:r w:rsidRPr="005C4E36">
        <w:rPr>
          <w:rFonts w:ascii="Arial" w:hAnsi="Arial" w:cs="Arial"/>
        </w:rPr>
        <w:t>)</w:t>
      </w:r>
    </w:p>
    <w:p w:rsidRPr="005C4E36" w:rsidR="00422CF5" w:rsidP="00990538" w:rsidRDefault="00422CF5" w14:paraId="4DE03352" w14:textId="194FF328">
      <w:pPr>
        <w:rPr>
          <w:rFonts w:ascii="Arial" w:hAnsi="Arial" w:cs="Arial"/>
        </w:rPr>
      </w:pPr>
      <w:r w:rsidRPr="005C4E36">
        <w:rPr>
          <w:rFonts w:ascii="Arial" w:hAnsi="Arial" w:cs="Arial"/>
        </w:rPr>
        <w:t>Softwares (licenças)</w:t>
      </w:r>
    </w:p>
    <w:p w:rsidRPr="005C4E36" w:rsidR="00422CF5" w:rsidP="00990538" w:rsidRDefault="00895D45" w14:paraId="6AB5904B" w14:textId="64B51B22">
      <w:pPr>
        <w:rPr>
          <w:rFonts w:ascii="Arial" w:hAnsi="Arial" w:cs="Arial"/>
        </w:rPr>
      </w:pPr>
      <w:r w:rsidRPr="005C4E36">
        <w:rPr>
          <w:rFonts w:ascii="Arial" w:hAnsi="Arial" w:cs="Arial"/>
        </w:rPr>
        <w:t>Salários da equipe técnica</w:t>
      </w:r>
    </w:p>
    <w:p w:rsidRPr="005C4E36" w:rsidR="002C5BD3" w:rsidRDefault="002C5BD3" w14:paraId="095B01C9" w14:textId="3B0A87FA">
      <w:pPr>
        <w:rPr>
          <w:rFonts w:ascii="Arial" w:hAnsi="Arial" w:cs="Arial"/>
        </w:rPr>
      </w:pPr>
    </w:p>
    <w:p w:rsidRPr="005C4E36" w:rsidR="002C5BD3" w:rsidRDefault="005C4E36" w14:paraId="03602F33" w14:textId="77777777">
      <w:pPr>
        <w:pStyle w:val="Ttulo1"/>
        <w:rPr>
          <w:rFonts w:ascii="Arial" w:hAnsi="Arial" w:cs="Arial"/>
          <w:color w:val="auto"/>
        </w:rPr>
      </w:pPr>
      <w:r w:rsidRPr="005C4E36">
        <w:rPr>
          <w:rFonts w:ascii="Arial" w:hAnsi="Arial" w:cs="Arial"/>
          <w:color w:val="auto"/>
        </w:rPr>
        <w:t>8. Riscos Iniciais Identificados</w:t>
      </w:r>
    </w:p>
    <w:p w:rsidRPr="005C4E36" w:rsidR="006544E3" w:rsidP="006544E3" w:rsidRDefault="006544E3" w14:paraId="36CF7EAE" w14:textId="1E2122C1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Identificar quais são os pontos de risco do projeto. Os riscos são acontecimentos que podem atrasar ou inviabilizar o projeto. </w:t>
      </w:r>
    </w:p>
    <w:p w:rsidRPr="005C4E36" w:rsidR="002C5BD3" w:rsidRDefault="005C4E36" w14:paraId="1BFF6D54" w14:textId="77777777">
      <w:pPr>
        <w:rPr>
          <w:rFonts w:ascii="Arial" w:hAnsi="Arial" w:cs="Arial"/>
        </w:rPr>
      </w:pPr>
      <w:r w:rsidRPr="005C4E36">
        <w:rPr>
          <w:rFonts w:ascii="Arial" w:hAnsi="Arial" w:cs="Arial"/>
        </w:rPr>
        <w:t>- Atraso na entrega dos requisitos pelos stakeholders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Falta de aderência da equipe ao novo sistema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Problemas de integração com o sistema legado</w:t>
      </w:r>
    </w:p>
    <w:p w:rsidRPr="005C4E36" w:rsidR="002C5BD3" w:rsidRDefault="005C4E36" w14:paraId="3111F307" w14:textId="77777777">
      <w:pPr>
        <w:pStyle w:val="Ttulo1"/>
        <w:rPr>
          <w:rFonts w:ascii="Arial" w:hAnsi="Arial" w:cs="Arial"/>
          <w:color w:val="auto"/>
        </w:rPr>
      </w:pPr>
      <w:r w:rsidRPr="035F571B" w:rsidR="39DE1ADE">
        <w:rPr>
          <w:rFonts w:ascii="Arial" w:hAnsi="Arial" w:cs="Arial"/>
          <w:color w:val="auto"/>
        </w:rPr>
        <w:t>9. Critérios de Sucesso</w:t>
      </w:r>
    </w:p>
    <w:p w:rsidR="7120C6FE" w:rsidP="035F571B" w:rsidRDefault="7120C6FE" w14:paraId="7226E464" w14:textId="3BD8FE03">
      <w:pPr>
        <w:pStyle w:val="Normal"/>
      </w:pPr>
      <w:r w:rsidR="7120C6FE">
        <w:rPr/>
        <w:t>Victor Carneiro Costa</w:t>
      </w:r>
    </w:p>
    <w:p w:rsidRPr="005C4E36" w:rsidR="00325E36" w:rsidP="00386503" w:rsidRDefault="00386503" w14:paraId="6CA8D411" w14:textId="77777777">
      <w:pPr>
        <w:rPr>
          <w:rFonts w:ascii="Arial" w:hAnsi="Arial" w:cs="Arial"/>
        </w:rPr>
      </w:pPr>
      <w:r w:rsidRPr="005C4E36">
        <w:rPr>
          <w:rFonts w:ascii="Arial" w:hAnsi="Arial" w:cs="Arial"/>
        </w:rPr>
        <w:t xml:space="preserve">Inclui parâmetros que indiquem que o projeto está </w:t>
      </w:r>
      <w:r w:rsidRPr="005C4E36" w:rsidR="00040021">
        <w:rPr>
          <w:rFonts w:ascii="Arial" w:hAnsi="Arial" w:cs="Arial"/>
        </w:rPr>
        <w:t xml:space="preserve">alcançando </w:t>
      </w:r>
      <w:r w:rsidRPr="005C4E36" w:rsidR="00325E36">
        <w:rPr>
          <w:rFonts w:ascii="Arial" w:hAnsi="Arial" w:cs="Arial"/>
        </w:rPr>
        <w:t>os objetos estabelecidos</w:t>
      </w:r>
      <w:r w:rsidRPr="005C4E36" w:rsidR="00040021">
        <w:rPr>
          <w:rFonts w:ascii="Arial" w:hAnsi="Arial" w:cs="Arial"/>
        </w:rPr>
        <w:t>.</w:t>
      </w:r>
    </w:p>
    <w:p w:rsidRPr="005C4E36" w:rsidR="00386503" w:rsidP="00386503" w:rsidRDefault="00325E36" w14:paraId="3F1CD78E" w14:textId="6A091C8B">
      <w:pPr>
        <w:rPr>
          <w:rFonts w:ascii="Arial" w:hAnsi="Arial" w:cs="Arial"/>
        </w:rPr>
      </w:pPr>
      <w:r w:rsidRPr="005C4E36">
        <w:rPr>
          <w:rFonts w:ascii="Arial" w:hAnsi="Arial" w:cs="Arial"/>
        </w:rPr>
        <w:t>Exemplo:</w:t>
      </w:r>
      <w:r w:rsidRPr="005C4E36" w:rsidR="00040021">
        <w:rPr>
          <w:rFonts w:ascii="Arial" w:hAnsi="Arial" w:cs="Arial"/>
        </w:rPr>
        <w:t xml:space="preserve"> </w:t>
      </w:r>
    </w:p>
    <w:p w:rsidRPr="005C4E36" w:rsidR="00325E36" w:rsidP="00386503" w:rsidRDefault="00325E36" w14:paraId="35AB563C" w14:textId="77777777">
      <w:pPr>
        <w:rPr>
          <w:rFonts w:ascii="Arial" w:hAnsi="Arial" w:cs="Arial"/>
        </w:rPr>
      </w:pPr>
    </w:p>
    <w:p w:rsidRPr="005C4E36" w:rsidR="002C5BD3" w:rsidRDefault="005C4E36" w14:paraId="18A52046" w14:textId="77777777">
      <w:pPr>
        <w:rPr>
          <w:rFonts w:ascii="Arial" w:hAnsi="Arial" w:cs="Arial"/>
        </w:rPr>
      </w:pPr>
      <w:r w:rsidRPr="005C4E36">
        <w:rPr>
          <w:rFonts w:ascii="Arial" w:hAnsi="Arial" w:cs="Arial"/>
        </w:rPr>
        <w:t>- Entregas concluídas no prazo e dentro do orçamento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Sistema em pleno funcionamento com 95% de disponibilidade</w:t>
      </w:r>
      <w:r w:rsidRPr="005C4E36">
        <w:rPr>
          <w:rFonts w:ascii="Arial" w:hAnsi="Arial" w:cs="Arial"/>
        </w:rPr>
        <w:br/>
      </w:r>
      <w:r w:rsidRPr="005C4E36">
        <w:rPr>
          <w:rFonts w:ascii="Arial" w:hAnsi="Arial" w:cs="Arial"/>
        </w:rPr>
        <w:t>- Redução comprovada do tempo médio de atendimento</w:t>
      </w:r>
    </w:p>
    <w:p w:rsidRPr="005C4E36" w:rsidR="002C5BD3" w:rsidRDefault="005C4E36" w14:paraId="11D3D0E9" w14:textId="77777777">
      <w:pPr>
        <w:pStyle w:val="Ttulo1"/>
        <w:rPr>
          <w:rFonts w:ascii="Arial" w:hAnsi="Arial" w:cs="Arial"/>
          <w:color w:val="auto"/>
        </w:rPr>
      </w:pPr>
      <w:r w:rsidRPr="035F571B" w:rsidR="39DE1ADE">
        <w:rPr>
          <w:rFonts w:ascii="Arial" w:hAnsi="Arial" w:cs="Arial"/>
          <w:color w:val="auto"/>
        </w:rPr>
        <w:t>10. Autorizações</w:t>
      </w:r>
    </w:p>
    <w:p w:rsidR="65A03A25" w:rsidP="035F571B" w:rsidRDefault="65A03A25" w14:paraId="78BB1F43" w14:textId="3D633F5B">
      <w:pPr>
        <w:pStyle w:val="Normal"/>
      </w:pPr>
      <w:r w:rsidR="65A03A25">
        <w:rPr/>
        <w:t>Victor Carneiro Costa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Pr="005C4E36" w:rsidR="005C4E36" w:rsidTr="035F571B" w14:paraId="384F341B" w14:textId="77777777">
        <w:tc>
          <w:tcPr>
            <w:tcW w:w="2880" w:type="dxa"/>
            <w:tcMar/>
          </w:tcPr>
          <w:p w:rsidRPr="005C4E36" w:rsidR="002C5BD3" w:rsidRDefault="005C4E36" w14:paraId="060225F5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Nome</w:t>
            </w:r>
          </w:p>
        </w:tc>
        <w:tc>
          <w:tcPr>
            <w:tcW w:w="2880" w:type="dxa"/>
            <w:tcMar/>
          </w:tcPr>
          <w:p w:rsidRPr="005C4E36" w:rsidR="002C5BD3" w:rsidRDefault="005C4E36" w14:paraId="1B76DB08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Cargo</w:t>
            </w:r>
          </w:p>
        </w:tc>
        <w:tc>
          <w:tcPr>
            <w:tcW w:w="2880" w:type="dxa"/>
            <w:tcMar/>
          </w:tcPr>
          <w:p w:rsidRPr="005C4E36" w:rsidR="002C5BD3" w:rsidRDefault="005C4E36" w14:paraId="39BD9022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Assinatura</w:t>
            </w:r>
          </w:p>
        </w:tc>
      </w:tr>
      <w:tr w:rsidRPr="005C4E36" w:rsidR="005C4E36" w:rsidTr="035F571B" w14:paraId="152CE655" w14:textId="77777777">
        <w:tc>
          <w:tcPr>
            <w:tcW w:w="2880" w:type="dxa"/>
            <w:tcMar/>
          </w:tcPr>
          <w:p w:rsidRPr="005C4E36" w:rsidR="002C5BD3" w:rsidP="035F571B" w:rsidRDefault="005C4E36" w14:paraId="518EBBC9" w14:textId="4D287E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5F571B" w:rsidR="5F8F7BCC">
              <w:rPr>
                <w:rFonts w:ascii="Arial" w:hAnsi="Arial" w:cs="Arial"/>
              </w:rPr>
              <w:t>Fernanda</w:t>
            </w:r>
          </w:p>
        </w:tc>
        <w:tc>
          <w:tcPr>
            <w:tcW w:w="2880" w:type="dxa"/>
            <w:tcMar/>
          </w:tcPr>
          <w:p w:rsidRPr="005C4E36" w:rsidR="002C5BD3" w:rsidRDefault="005C4E36" w14:paraId="6BC6EEE6" w14:textId="77777777">
            <w:pPr>
              <w:rPr>
                <w:rFonts w:ascii="Arial" w:hAnsi="Arial" w:cs="Arial"/>
              </w:rPr>
            </w:pPr>
            <w:r w:rsidRPr="005C4E36">
              <w:rPr>
                <w:rFonts w:ascii="Arial" w:hAnsi="Arial" w:cs="Arial"/>
              </w:rPr>
              <w:t>Gerente de Projeto</w:t>
            </w:r>
          </w:p>
        </w:tc>
        <w:tc>
          <w:tcPr>
            <w:tcW w:w="2880" w:type="dxa"/>
            <w:tcMar/>
          </w:tcPr>
          <w:p w:rsidRPr="005C4E36" w:rsidR="002C5BD3" w:rsidRDefault="002C5BD3" w14:paraId="49C7E870" w14:textId="77777777">
            <w:pPr>
              <w:rPr>
                <w:rFonts w:ascii="Arial" w:hAnsi="Arial" w:cs="Arial"/>
              </w:rPr>
            </w:pPr>
          </w:p>
        </w:tc>
      </w:tr>
      <w:tr w:rsidRPr="005C4E36" w:rsidR="005C4E36" w:rsidTr="035F571B" w14:paraId="458FDB1F" w14:textId="77777777">
        <w:tc>
          <w:tcPr>
            <w:tcW w:w="2880" w:type="dxa"/>
            <w:tcMar/>
          </w:tcPr>
          <w:p w:rsidRPr="005C4E36" w:rsidR="002C5BD3" w:rsidP="035F571B" w:rsidRDefault="005C4E36" w14:paraId="768D15F4" w14:textId="575C27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5F571B" w:rsidR="2A081679">
              <w:rPr>
                <w:rFonts w:ascii="Arial" w:hAnsi="Arial" w:cs="Arial"/>
              </w:rPr>
              <w:t>Pedro Villan</w:t>
            </w:r>
          </w:p>
        </w:tc>
        <w:tc>
          <w:tcPr>
            <w:tcW w:w="2880" w:type="dxa"/>
            <w:tcMar/>
          </w:tcPr>
          <w:p w:rsidRPr="005C4E36" w:rsidR="002C5BD3" w:rsidRDefault="005C4E36" w14:paraId="1D9031FF" w14:textId="67B874B9">
            <w:pPr>
              <w:rPr>
                <w:rFonts w:ascii="Arial" w:hAnsi="Arial" w:cs="Arial"/>
              </w:rPr>
            </w:pPr>
            <w:r w:rsidRPr="035F571B" w:rsidR="2A081679">
              <w:rPr>
                <w:rFonts w:ascii="Arial" w:hAnsi="Arial" w:cs="Arial"/>
              </w:rPr>
              <w:t>Gerente de Projeto (do grupo)</w:t>
            </w:r>
            <w:r w:rsidRPr="035F571B" w:rsidR="39DE1AD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0" w:type="dxa"/>
            <w:tcMar/>
          </w:tcPr>
          <w:p w:rsidRPr="005C4E36" w:rsidR="002C5BD3" w:rsidRDefault="002C5BD3" w14:paraId="3FDABCF5" w14:textId="77777777">
            <w:pPr>
              <w:rPr>
                <w:rFonts w:ascii="Arial" w:hAnsi="Arial" w:cs="Arial"/>
              </w:rPr>
            </w:pPr>
          </w:p>
        </w:tc>
      </w:tr>
      <w:tr w:rsidRPr="005C4E36" w:rsidR="005C4E36" w:rsidTr="035F571B" w14:paraId="51472DFD" w14:textId="77777777">
        <w:trPr>
          <w:trHeight w:val="300"/>
        </w:trPr>
        <w:tc>
          <w:tcPr>
            <w:tcW w:w="2880" w:type="dxa"/>
            <w:tcMar/>
          </w:tcPr>
          <w:p w:rsidRPr="005C4E36" w:rsidR="005C4E36" w:rsidP="035F571B" w:rsidRDefault="005C4E36" w14:paraId="53EE6B58" w14:textId="17F724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5F571B" w:rsidR="445EAC67">
              <w:rPr>
                <w:rFonts w:ascii="Arial" w:hAnsi="Arial" w:cs="Arial"/>
              </w:rPr>
              <w:t>Murilo Cominho</w:t>
            </w:r>
          </w:p>
        </w:tc>
        <w:tc>
          <w:tcPr>
            <w:tcW w:w="2880" w:type="dxa"/>
            <w:tcMar/>
          </w:tcPr>
          <w:p w:rsidRPr="005C4E36" w:rsidR="005C4E36" w:rsidP="035F571B" w:rsidRDefault="005C4E36" w14:paraId="7C98E249" w14:textId="25F140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5F571B" w:rsidR="445EAC67">
              <w:rPr>
                <w:rFonts w:ascii="Arial" w:hAnsi="Arial" w:cs="Arial"/>
              </w:rPr>
              <w:t>Analista de Projeto</w:t>
            </w:r>
          </w:p>
        </w:tc>
        <w:tc>
          <w:tcPr>
            <w:tcW w:w="2880" w:type="dxa"/>
            <w:tcMar/>
          </w:tcPr>
          <w:p w:rsidRPr="005C4E36" w:rsidR="005C4E36" w:rsidP="035F571B" w:rsidRDefault="005C4E36" w14:noSpellErr="1" w14:paraId="766B02CC" w14:textId="2BE72F13">
            <w:pPr>
              <w:rPr>
                <w:rFonts w:ascii="Arial" w:hAnsi="Arial" w:cs="Arial"/>
              </w:rPr>
            </w:pPr>
          </w:p>
          <w:p w:rsidRPr="005C4E36" w:rsidR="005C4E36" w:rsidP="035F571B" w:rsidRDefault="005C4E36" w14:paraId="102E0A20" w14:textId="268DA278">
            <w:pPr>
              <w:pStyle w:val="Normal"/>
              <w:rPr>
                <w:rFonts w:ascii="Arial" w:hAnsi="Arial" w:cs="Arial"/>
              </w:rPr>
            </w:pPr>
          </w:p>
        </w:tc>
      </w:tr>
      <w:tr w:rsidR="035F571B" w:rsidTr="035F571B" w14:paraId="1D886D48">
        <w:trPr>
          <w:trHeight w:val="300"/>
        </w:trPr>
        <w:tc>
          <w:tcPr>
            <w:tcW w:w="2880" w:type="dxa"/>
            <w:tcMar/>
          </w:tcPr>
          <w:p w:rsidR="0A4AC24D" w:rsidP="035F571B" w:rsidRDefault="0A4AC24D" w14:paraId="1CBE6690" w14:textId="53710B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5F571B" w:rsidR="0A4AC24D">
              <w:rPr>
                <w:rFonts w:ascii="Arial" w:hAnsi="Arial" w:cs="Arial"/>
              </w:rPr>
              <w:t>Victor Carneiro</w:t>
            </w:r>
          </w:p>
          <w:p w:rsidR="035F571B" w:rsidP="035F571B" w:rsidRDefault="035F571B" w14:paraId="68EFE350" w14:textId="1A89234D">
            <w:pPr>
              <w:pStyle w:val="Normal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880" w:type="dxa"/>
            <w:tcMar/>
          </w:tcPr>
          <w:p w:rsidR="0A4AC24D" w:rsidP="035F571B" w:rsidRDefault="0A4AC24D" w14:paraId="5B668C12" w14:textId="2A59DC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35F571B" w:rsidR="0A4AC24D">
              <w:rPr>
                <w:rFonts w:ascii="Arial" w:hAnsi="Arial" w:cs="Arial"/>
              </w:rPr>
              <w:t>Back-end.</w:t>
            </w:r>
          </w:p>
          <w:p w:rsidR="035F571B" w:rsidP="035F571B" w:rsidRDefault="035F571B" w14:paraId="7D182D6D" w14:textId="04A39517">
            <w:pPr>
              <w:pStyle w:val="Normal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880" w:type="dxa"/>
            <w:tcMar/>
          </w:tcPr>
          <w:p w:rsidR="035F571B" w:rsidP="035F571B" w:rsidRDefault="035F571B" w14:paraId="6BEC1B50" w14:textId="72396495">
            <w:pPr>
              <w:pStyle w:val="Normal"/>
              <w:rPr>
                <w:rFonts w:ascii="Arial" w:hAnsi="Arial" w:cs="Arial"/>
              </w:rPr>
            </w:pPr>
          </w:p>
        </w:tc>
      </w:tr>
      <w:tr w:rsidR="035F571B" w:rsidTr="035F571B" w14:paraId="29014183">
        <w:trPr>
          <w:trHeight w:val="300"/>
        </w:trPr>
        <w:tc>
          <w:tcPr>
            <w:tcW w:w="2880" w:type="dxa"/>
            <w:tcMar/>
          </w:tcPr>
          <w:p w:rsidR="0A4AC24D" w:rsidP="035F571B" w:rsidRDefault="0A4AC24D" w14:paraId="157D7A5C" w14:textId="638FCEA7">
            <w:pPr>
              <w:pStyle w:val="Normal"/>
              <w:rPr>
                <w:rFonts w:ascii="Arial" w:hAnsi="Arial" w:cs="Arial"/>
              </w:rPr>
            </w:pPr>
            <w:r w:rsidRPr="035F571B" w:rsidR="0A4AC24D">
              <w:rPr>
                <w:rFonts w:ascii="Arial" w:hAnsi="Arial" w:cs="Arial"/>
              </w:rPr>
              <w:t>Otávio Augusto</w:t>
            </w:r>
          </w:p>
        </w:tc>
        <w:tc>
          <w:tcPr>
            <w:tcW w:w="2880" w:type="dxa"/>
            <w:tcMar/>
          </w:tcPr>
          <w:p w:rsidR="0A4AC24D" w:rsidP="035F571B" w:rsidRDefault="0A4AC24D" w14:paraId="537F3096" w14:textId="2EF06484">
            <w:pPr>
              <w:pStyle w:val="Normal"/>
              <w:rPr>
                <w:rFonts w:ascii="Arial" w:hAnsi="Arial" w:cs="Arial"/>
              </w:rPr>
            </w:pPr>
            <w:r w:rsidRPr="035F571B" w:rsidR="0A4AC24D">
              <w:rPr>
                <w:rFonts w:ascii="Arial" w:hAnsi="Arial" w:cs="Arial"/>
              </w:rPr>
              <w:t>Front-end.</w:t>
            </w:r>
          </w:p>
        </w:tc>
        <w:tc>
          <w:tcPr>
            <w:tcW w:w="2880" w:type="dxa"/>
            <w:tcMar/>
          </w:tcPr>
          <w:p w:rsidR="035F571B" w:rsidP="035F571B" w:rsidRDefault="035F571B" w14:paraId="28D2160C" w14:textId="061B0B1F">
            <w:pPr>
              <w:pStyle w:val="Normal"/>
              <w:rPr>
                <w:rFonts w:ascii="Arial" w:hAnsi="Arial" w:cs="Arial"/>
              </w:rPr>
            </w:pPr>
          </w:p>
        </w:tc>
      </w:tr>
    </w:tbl>
    <w:p w:rsidRPr="005C4E36" w:rsidR="005C4E36" w:rsidRDefault="005C4E36" w14:paraId="01465341" w14:textId="77777777">
      <w:pPr>
        <w:rPr>
          <w:rFonts w:ascii="Arial" w:hAnsi="Arial" w:cs="Arial"/>
        </w:rPr>
      </w:pPr>
    </w:p>
    <w:sectPr w:rsidRPr="005C4E36"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695884395">
    <w:abstractNumId w:val="8"/>
  </w:num>
  <w:num w:numId="2" w16cid:durableId="1595239558">
    <w:abstractNumId w:val="6"/>
  </w:num>
  <w:num w:numId="3" w16cid:durableId="432671550">
    <w:abstractNumId w:val="5"/>
  </w:num>
  <w:num w:numId="4" w16cid:durableId="95100980">
    <w:abstractNumId w:val="4"/>
  </w:num>
  <w:num w:numId="5" w16cid:durableId="1528833038">
    <w:abstractNumId w:val="7"/>
  </w:num>
  <w:num w:numId="6" w16cid:durableId="1082944714">
    <w:abstractNumId w:val="3"/>
  </w:num>
  <w:num w:numId="7" w16cid:durableId="235282848">
    <w:abstractNumId w:val="2"/>
  </w:num>
  <w:num w:numId="8" w16cid:durableId="831943715">
    <w:abstractNumId w:val="1"/>
  </w:num>
  <w:num w:numId="9" w16cid:durableId="15379640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3F7"/>
    <w:rsid w:val="00034616"/>
    <w:rsid w:val="00040021"/>
    <w:rsid w:val="0006063C"/>
    <w:rsid w:val="00086471"/>
    <w:rsid w:val="0015074B"/>
    <w:rsid w:val="0029639D"/>
    <w:rsid w:val="002C5BD3"/>
    <w:rsid w:val="00325E36"/>
    <w:rsid w:val="00326F90"/>
    <w:rsid w:val="00342D4B"/>
    <w:rsid w:val="00380CBD"/>
    <w:rsid w:val="00386503"/>
    <w:rsid w:val="00422CF5"/>
    <w:rsid w:val="00482799"/>
    <w:rsid w:val="005C4E36"/>
    <w:rsid w:val="006544E3"/>
    <w:rsid w:val="00895D45"/>
    <w:rsid w:val="00990538"/>
    <w:rsid w:val="00990ADC"/>
    <w:rsid w:val="00AA1D8D"/>
    <w:rsid w:val="00B47730"/>
    <w:rsid w:val="00B57D4A"/>
    <w:rsid w:val="00B809B1"/>
    <w:rsid w:val="00BB6D93"/>
    <w:rsid w:val="00CB0664"/>
    <w:rsid w:val="00D34A0A"/>
    <w:rsid w:val="00D53EA8"/>
    <w:rsid w:val="00F82951"/>
    <w:rsid w:val="00FC693F"/>
    <w:rsid w:val="035F571B"/>
    <w:rsid w:val="04919006"/>
    <w:rsid w:val="092FB995"/>
    <w:rsid w:val="0A4AC24D"/>
    <w:rsid w:val="198A7691"/>
    <w:rsid w:val="200AD14B"/>
    <w:rsid w:val="2A081679"/>
    <w:rsid w:val="37660363"/>
    <w:rsid w:val="39DE1ADE"/>
    <w:rsid w:val="445EAC67"/>
    <w:rsid w:val="4E71754C"/>
    <w:rsid w:val="57702192"/>
    <w:rsid w:val="5C79E21D"/>
    <w:rsid w:val="5F8F7BCC"/>
    <w:rsid w:val="619F64E1"/>
    <w:rsid w:val="65A03A25"/>
    <w:rsid w:val="6E255AE1"/>
    <w:rsid w:val="7120C6FE"/>
    <w:rsid w:val="7541D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83B6039-BAF5-4829-A552-B53CA9A7D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DB760EE4D6154298817E15905A6284" ma:contentTypeVersion="3" ma:contentTypeDescription="Crie um novo documento." ma:contentTypeScope="" ma:versionID="e39ef4a93d51dd272964b345aa96c5cd">
  <xsd:schema xmlns:xsd="http://www.w3.org/2001/XMLSchema" xmlns:xs="http://www.w3.org/2001/XMLSchema" xmlns:p="http://schemas.microsoft.com/office/2006/metadata/properties" xmlns:ns2="6ff90e74-e948-4c31-b1e8-5dd9b631f291" targetNamespace="http://schemas.microsoft.com/office/2006/metadata/properties" ma:root="true" ma:fieldsID="8f414ef19b87ea5022fabec19ffb5e9d" ns2:_="">
    <xsd:import namespace="6ff90e74-e948-4c31-b1e8-5dd9b631f2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0e74-e948-4c31-b1e8-5dd9b631f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482AB3-9431-4009-BEA6-46575049292A}"/>
</file>

<file path=customXml/itemProps3.xml><?xml version="1.0" encoding="utf-8"?>
<ds:datastoreItem xmlns:ds="http://schemas.openxmlformats.org/officeDocument/2006/customXml" ds:itemID="{BA6402E4-7A5E-4048-8EC2-59941F2C9AD7}"/>
</file>

<file path=customXml/itemProps4.xml><?xml version="1.0" encoding="utf-8"?>
<ds:datastoreItem xmlns:ds="http://schemas.openxmlformats.org/officeDocument/2006/customXml" ds:itemID="{F12761B6-68EA-489D-B33D-6D1648DAD1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VICTOR CARNEIRO COSTA</lastModifiedBy>
  <revision>23</revision>
  <dcterms:created xsi:type="dcterms:W3CDTF">2013-12-23T23:15:00.0000000Z</dcterms:created>
  <dcterms:modified xsi:type="dcterms:W3CDTF">2025-07-31T12:20:25.2695576Z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0x01010002DB760EE4D6154298817E15905A6284</vt:lpwstr>
  </property>
</Properties>
</file>